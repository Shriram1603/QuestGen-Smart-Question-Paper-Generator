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</w:p>
    <w:p>
      <w:r>
        <w:drawing>
          <wp:inline xmlns:a="http://schemas.openxmlformats.org/drawingml/2006/main" xmlns:pic="http://schemas.openxmlformats.org/drawingml/2006/picture">
            <wp:extent cx="2037600" cy="67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7600" cy="67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